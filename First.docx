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</w:rPr>
        <w:t>AB Elektronik GmbH
59368
Klöcknerstr. 4
Werne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1" w:color="1C7331"/>
          <w:insideV w:val="none" w:sz="1" w:space="1" w:color="1C7331"/>
        </w:tblBorders>
      </w:tblPr>
      <w:tr>
        <w:tc>
          <w:tcPr>
            <w:tcW w:w="10000"/>
          </w:tcPr>
          <w:p>
            <w:r>
              <w:t>Test- Dastex, Draisstr.23, DE-76461 Muggensturm</w:t>
            </w:r>
          </w:p>
        </w:tc>
        <w:tc>
          <w:p>
            <w:r>
              <w:t>AUFTRAGSBESTÄTIGUNG</w:t>
            </w:r>
          </w:p>
        </w:tc>
      </w:tr>
      <w:tr>
        <w:tc>
          <w:p>
            <w:r>
              <w:t>AB Elektronik GmbH</w:t>
            </w:r>
          </w:p>
        </w:tc>
        <w:tc>
          <w:p>
            <w:r>
              <w:t>Nr.:</w:t>
            </w:r>
          </w:p>
        </w:tc>
      </w:tr>
      <w:tr>
        <w:tc>
          <w:p>
            <w:r>
              <w:t>Postf.59368</w:t>
            </w:r>
          </w:p>
        </w:tc>
        <w:tc>
          <w:p>
            <w:r>
              <w:t xml:space="preserve">Datum : </w:t>
            </w:r>
          </w:p>
        </w:tc>
      </w:tr>
      <w:tr>
        <w:tc>
          <w:p>
            <w:r>
              <w:t>Klöcknerstr. 4</w:t>
            </w:r>
          </w:p>
        </w:tc>
        <w:tc>
          <w:p>
            <w:r>
              <w:t>Kunde:</w:t>
            </w:r>
          </w:p>
        </w:tc>
      </w:tr>
      <w:tr>
        <w:tc>
          <w:p>
            <w:r>
              <w:t>Werne</w:t>
            </w:r>
          </w:p>
        </w:tc>
        <w:tc>
          <w:p>
            <w:r>
              <w:t>Ihr Auftrag vom:</w:t>
            </w:r>
          </w:p>
        </w:tc>
      </w:tr>
      <w:tr>
        <w:tc>
          <w:p>
            <w:r>
              <w:t>Deutschland</w:t>
            </w:r>
          </w:p>
        </w:tc>
        <w:tc>
          <w:p>
            <w:r>
              <w:t>Bearbeiter: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2016-05-04T13:43:09Z</dcterms:created>
  <dc:creator>Apache POI</dc:creator>
</cp:coreProperties>
</file>